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Animation Request: 3D Solar System Animation</w:t>
      </w:r>
    </w:p>
    <w:p>
      <w:r>
        <w:t>**Description:**</w:t>
      </w:r>
    </w:p>
    <w:p>
      <w:r>
        <w:t>We need a high-quality, interactive 3D animation of the solar system that accurately represents planetary orbits, sizes, and distances. The animation should include realistic textures and lighting effects to enhance visual appeal. Each planet should rotate on its axis and follow an elliptical orbit around the sun. The user should be able to zoom in and out, rotate the view, and select individual planets to view their details, such as name, distance from the sun, and rotation speed.</w:t>
        <w:br/>
        <w:br/>
        <w:t>The animation will be used in an educational platform to help students understand planetary motion and celestial mechanics. It should be smooth and optimized for web and mobile viewing. Optionally, additional features like asteroid belts and moons for major planets can be included.</w:t>
      </w:r>
    </w:p>
    <w:p>
      <w:r>
        <w:t>**Category:** Astronomy</w:t>
      </w:r>
    </w:p>
    <w:p>
      <w:r>
        <w:t>**Tags:** 3D, Solar System, Planets, Animation, Educational</w:t>
      </w:r>
    </w:p>
    <w:p>
      <w:r>
        <w:t>**Difficulty:** Hard</w:t>
      </w:r>
    </w:p>
    <w:p>
      <w:r>
        <w:t>**Deadline:** 2025-04-15</w:t>
      </w:r>
    </w:p>
    <w:p>
      <w:r>
        <w:t>**Budget:** $150.00</w:t>
      </w:r>
    </w:p>
    <w:p>
      <w:r>
        <w:t>**Visibility:** Public</w:t>
      </w:r>
    </w:p>
    <w:p>
      <w:r>
        <w:t>**Views:** 125</w:t>
      </w:r>
    </w:p>
    <w:p>
      <w:r>
        <w:t>**Status:** Open</w:t>
      </w:r>
    </w:p>
    <w:p>
      <w:r>
        <w:t>**Payment ID:** PAY123456789</w:t>
      </w:r>
    </w:p>
    <w:p>
      <w:r>
        <w:t>**Created By:** Prof. John (prof.john@example.com)</w:t>
      </w:r>
    </w:p>
    <w:p>
      <w:r>
        <w:t>**Created At:** 2025-03-21 10:30 AM UTC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